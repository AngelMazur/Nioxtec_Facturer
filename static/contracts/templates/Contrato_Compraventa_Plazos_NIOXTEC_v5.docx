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54C50" w14:textId="77777777" w:rsidR="00AB17EF" w:rsidRPr="0019289F" w:rsidRDefault="00000000">
      <w:pPr>
        <w:jc w:val="center"/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8"/>
        </w:rPr>
        <w:t>CONTRATO DE COMPRAVENTA A PLAZOS SIN INTERESES</w:t>
      </w:r>
    </w:p>
    <w:p w14:paraId="5C2D644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PARTES INTERVINIENTES</w:t>
      </w:r>
    </w:p>
    <w:p w14:paraId="546D52CF" w14:textId="38C9E659" w:rsidR="00AB17EF" w:rsidRDefault="00000000">
      <w:r>
        <w:t>Vendedor</w:t>
      </w:r>
      <w:r>
        <w:br/>
        <w:t>D. José Luis Condolo Cuenca, con DNI 12450905Q, propietario de la marca y productos NIOXTEC, con domicilio fiscal en Calle Hacienda de Pavones 150, 3A, Madrid, teléfono +34 613094653 y correo electrónico info@nioxtec.es, en adelante, EL VENDEDOR.</w:t>
      </w:r>
      <w:r>
        <w:br/>
      </w:r>
      <w:r>
        <w:br/>
        <w:t>Comprador</w:t>
      </w:r>
      <w:r>
        <w:br/>
        <w:t xml:space="preserve">D./Dña. [Nombre </w:t>
      </w:r>
      <w:proofErr w:type="spellStart"/>
      <w:r>
        <w:t>completo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], con </w:t>
      </w:r>
      <w:r w:rsidR="00DA3A14">
        <w:t>DNI [DNI</w:t>
      </w:r>
      <w:r>
        <w:t xml:space="preserve"> </w:t>
      </w:r>
      <w:r w:rsidR="00DA3A14">
        <w:rPr>
          <w:rFonts w:ascii="Meslo LG S for Powerline" w:hAnsi="Meslo LG S for Powerline" w:cs="Meslo LG S for Powerline"/>
          <w:color w:val="000000" w:themeColor="text1"/>
          <w:sz w:val="18"/>
          <w:szCs w:val="18"/>
        </w:rPr>
        <w:t>DEL CLIENTE</w:t>
      </w:r>
      <w:r>
        <w:t xml:space="preserve">] y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 w:rsidR="00DA3A14">
        <w:t>Dirección</w:t>
      </w:r>
      <w:proofErr w:type="spellEnd"/>
      <w:r w:rsidR="00DA3A14">
        <w:t xml:space="preserve"> del </w:t>
      </w:r>
      <w:proofErr w:type="spellStart"/>
      <w:r w:rsidR="00DA3A14">
        <w:t>cliente</w:t>
      </w:r>
      <w:proofErr w:type="spellEnd"/>
      <w:r>
        <w:t xml:space="preserve">], </w:t>
      </w:r>
      <w:proofErr w:type="spellStart"/>
      <w:r>
        <w:t>teléfono</w:t>
      </w:r>
      <w:proofErr w:type="spellEnd"/>
      <w:r>
        <w:t xml:space="preserve"> [</w:t>
      </w:r>
      <w:proofErr w:type="spellStart"/>
      <w:r w:rsidR="00DA3A14">
        <w:t>Teléfono</w:t>
      </w:r>
      <w:proofErr w:type="spellEnd"/>
      <w:r w:rsidR="00DA3A14">
        <w:t xml:space="preserve"> del </w:t>
      </w:r>
      <w:proofErr w:type="spellStart"/>
      <w:r w:rsidR="00DA3A14">
        <w:t>cliente</w:t>
      </w:r>
      <w:proofErr w:type="spellEnd"/>
      <w:r>
        <w:t xml:space="preserve">] y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[</w:t>
      </w:r>
      <w:r w:rsidR="00DA3A14">
        <w:t xml:space="preserve">Correo del </w:t>
      </w:r>
      <w:proofErr w:type="spellStart"/>
      <w:r w:rsidR="00DA3A14">
        <w:t>cliente</w:t>
      </w:r>
      <w:proofErr w:type="spellEnd"/>
      <w:r>
        <w:t xml:space="preserve">],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>, EL COMPRADOR.</w:t>
      </w:r>
      <w:r>
        <w:br/>
      </w:r>
      <w:r>
        <w:br/>
        <w:t>Ambas partes acuerdan formalizar el presente contrato de compraventa a plazos sin intereses, que se regirá por las siguientes:</w:t>
      </w:r>
    </w:p>
    <w:p w14:paraId="010EA692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Objeto del contrato</w:t>
      </w:r>
    </w:p>
    <w:p w14:paraId="2A18DA93" w14:textId="6CB48822" w:rsidR="00AB17EF" w:rsidRDefault="00000000">
      <w:r>
        <w:t>Por medio del presente contrato, EL VENDEDOR transmite a EL COMPRADOR la propiedad de la siguiente pantalla digital publicitaria:</w:t>
      </w:r>
      <w:r>
        <w:br/>
      </w:r>
      <w:r>
        <w:br/>
        <w:t>- Marca: NIOXTEC</w:t>
      </w:r>
      <w:r>
        <w:br/>
        <w:t xml:space="preserve">- </w:t>
      </w:r>
      <w:proofErr w:type="spellStart"/>
      <w:r>
        <w:t>Modelo</w:t>
      </w:r>
      <w:proofErr w:type="spellEnd"/>
      <w:r>
        <w:t>: [</w:t>
      </w:r>
      <w:proofErr w:type="spellStart"/>
      <w:r w:rsidR="00DA3A14">
        <w:t>Modelo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  <w:t xml:space="preserve">- </w:t>
      </w:r>
      <w:proofErr w:type="spellStart"/>
      <w:r>
        <w:t>Pulgadas</w:t>
      </w:r>
      <w:proofErr w:type="spellEnd"/>
      <w:r>
        <w:t>: [</w:t>
      </w:r>
      <w:proofErr w:type="spellStart"/>
      <w:r w:rsidR="00DA3A14">
        <w:t>Pulgadas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  <w:t xml:space="preserve">-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serie</w:t>
      </w:r>
      <w:proofErr w:type="spellEnd"/>
      <w:r>
        <w:t xml:space="preserve">: </w:t>
      </w:r>
      <w:r w:rsidR="00DA3A14">
        <w:t>[</w:t>
      </w:r>
      <w:proofErr w:type="spellStart"/>
      <w:r w:rsidR="00DA3A14">
        <w:t>Número</w:t>
      </w:r>
      <w:proofErr w:type="spellEnd"/>
      <w:r w:rsidR="00DA3A14">
        <w:t xml:space="preserve"> de </w:t>
      </w:r>
      <w:proofErr w:type="spellStart"/>
      <w:r w:rsidR="00DA3A14">
        <w:t>serie</w:t>
      </w:r>
      <w:proofErr w:type="spellEnd"/>
      <w:r w:rsidR="00DA3A14">
        <w:t xml:space="preserve"> del </w:t>
      </w:r>
      <w:proofErr w:type="spellStart"/>
      <w:r w:rsidR="00DA3A14">
        <w:t>producto</w:t>
      </w:r>
      <w:proofErr w:type="spellEnd"/>
      <w:r>
        <w:t>]</w:t>
      </w:r>
      <w:r>
        <w:br/>
      </w:r>
      <w:r>
        <w:br/>
        <w:t>Junto con sus accesorios estándar y el acceso al software necesario para su funcionamiento.</w:t>
      </w:r>
    </w:p>
    <w:p w14:paraId="1686015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Precio y forma de pago</w:t>
      </w:r>
    </w:p>
    <w:p w14:paraId="2DEE0D9B" w14:textId="1248DBAC" w:rsidR="00AB17EF" w:rsidRDefault="00000000">
      <w:r>
        <w:t xml:space="preserve">El precio total de compraventa es de [importe total en euros, IVA incluido], que EL COMPRADOR </w:t>
      </w:r>
      <w:proofErr w:type="spellStart"/>
      <w:r>
        <w:t>abonará</w:t>
      </w:r>
      <w:proofErr w:type="spellEnd"/>
      <w:r>
        <w:t xml:space="preserve"> </w:t>
      </w:r>
      <w:proofErr w:type="spellStart"/>
      <w:r>
        <w:t>en</w:t>
      </w:r>
      <w:proofErr w:type="spellEnd"/>
      <w:r w:rsidR="00DA3A14">
        <w:t xml:space="preserve"> [</w:t>
      </w:r>
      <w:proofErr w:type="spellStart"/>
      <w:r w:rsidR="00DA3A14">
        <w:t>número</w:t>
      </w:r>
      <w:proofErr w:type="spellEnd"/>
      <w:r w:rsidR="00DA3A14">
        <w:t xml:space="preserve"> de </w:t>
      </w:r>
      <w:proofErr w:type="spellStart"/>
      <w:r w:rsidR="00DA3A14">
        <w:t>plazos</w:t>
      </w:r>
      <w:proofErr w:type="spellEnd"/>
      <w:r w:rsidR="00DA3A14">
        <w:t>]</w:t>
      </w:r>
      <w:r>
        <w:t xml:space="preserve"> </w:t>
      </w:r>
      <w:proofErr w:type="spellStart"/>
      <w:r>
        <w:t>plazos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 de [</w:t>
      </w:r>
      <w:proofErr w:type="spellStart"/>
      <w:r>
        <w:t>importe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cuota</w:t>
      </w:r>
      <w:proofErr w:type="spellEnd"/>
      <w:r>
        <w:t xml:space="preserve">] €, </w:t>
      </w:r>
      <w:r w:rsidR="00DA3A14">
        <w:t>[</w:t>
      </w:r>
      <w:proofErr w:type="spellStart"/>
      <w:r w:rsidR="00DA3A14">
        <w:t>Tabla</w:t>
      </w:r>
      <w:proofErr w:type="spellEnd"/>
      <w:r w:rsidR="00DA3A14">
        <w:t xml:space="preserve"> de </w:t>
      </w:r>
      <w:proofErr w:type="spellStart"/>
      <w:r w:rsidR="00DA3A14">
        <w:t>interes</w:t>
      </w:r>
      <w:proofErr w:type="spellEnd"/>
      <w:r w:rsidR="00DA3A14">
        <w:t>]</w:t>
      </w:r>
      <w:r>
        <w:t>.</w:t>
      </w:r>
      <w:r>
        <w:br/>
      </w:r>
      <w:r>
        <w:br/>
        <w:t>El primer pago se efectuará en el momento de la firma o entrega, y los siguientes pagos se abonarán mensualmente a contar desde la fecha del primer pago, salvo pacto distinto entre las partes.</w:t>
      </w:r>
      <w:r>
        <w:br/>
      </w:r>
      <w:r>
        <w:br/>
        <w:t>Forma de pago admitida: transferencia bancaria, domiciliación bancaria, pago con tarjeta o en efectivo, según lo que se acuerde en cada operación.</w:t>
      </w:r>
      <w:r>
        <w:br/>
      </w:r>
      <w:r>
        <w:br/>
        <w:t xml:space="preserve">Datos para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bancaria</w:t>
      </w:r>
      <w:proofErr w:type="spellEnd"/>
      <w:r>
        <w:t>:</w:t>
      </w:r>
      <w:r>
        <w:br/>
        <w:t xml:space="preserve">Titular: José Luis </w:t>
      </w:r>
      <w:proofErr w:type="spellStart"/>
      <w:r>
        <w:t>Condolo</w:t>
      </w:r>
      <w:proofErr w:type="spellEnd"/>
      <w:r>
        <w:t xml:space="preserve"> Cuenca</w:t>
      </w:r>
      <w:r>
        <w:br/>
      </w:r>
      <w:r w:rsidR="002E3208">
        <w:rPr>
          <w:rFonts w:ascii="ñf˝7" w:hAnsi="ñf˝7" w:cs="ñf˝7"/>
          <w:i/>
          <w:iCs/>
          <w:color w:val="333333"/>
          <w:sz w:val="23"/>
          <w:szCs w:val="23"/>
          <w:lang w:val="es-ES_tradnl"/>
        </w:rPr>
        <w:lastRenderedPageBreak/>
        <w:t>IBAN: ES89 2080 0609 1030 4011 5824</w:t>
      </w:r>
      <w:r>
        <w:br/>
      </w:r>
    </w:p>
    <w:p w14:paraId="208CCED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Entrega</w:t>
      </w:r>
    </w:p>
    <w:p w14:paraId="54E7A991" w14:textId="77777777" w:rsidR="00AB17EF" w:rsidRDefault="00000000">
      <w:r>
        <w:t>La entrega del bien podrá realizarse mediante envío, entrega a domicilio o instalación en el local del COMPRADOR, según lo acordado en cada operación. A partir de la entrega, los riesgos de uso y custodia pasarán a EL COMPRADOR.</w:t>
      </w:r>
    </w:p>
    <w:p w14:paraId="5660FC40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Garantía</w:t>
      </w:r>
    </w:p>
    <w:p w14:paraId="61B9F9F1" w14:textId="77777777" w:rsidR="00AB17EF" w:rsidRDefault="00000000">
      <w:r>
        <w:t>La pantalla cuenta con una garantía de 12 meses frente a defectos de fabricación. Esta garantía no cubre daños por uso indebido, manipulación no autorizada, golpes, accidentes ni consumibles.</w:t>
      </w:r>
    </w:p>
    <w:p w14:paraId="36B6727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Reserva de dominio</w:t>
      </w:r>
    </w:p>
    <w:p w14:paraId="1051DF87" w14:textId="77777777" w:rsidR="00AB17EF" w:rsidRDefault="00000000">
      <w:r>
        <w:t>Hasta el pago íntegro del precio pactado, la propiedad del bien se reserva a favor de EL VENDEDOR. EL COMPRADOR no podrá vender, ceder ni gravar la pantalla sin autorización expresa y por escrito de EL VENDEDOR.</w:t>
      </w:r>
    </w:p>
    <w:p w14:paraId="2FF8FC89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Impago</w:t>
      </w:r>
    </w:p>
    <w:p w14:paraId="7DFCD9F9" w14:textId="77777777" w:rsidR="00AB17EF" w:rsidRDefault="00000000">
      <w:r>
        <w:t>El incumplimiento en el pago de cualquiera de las cuotas dará derecho a EL VENDEDOR a reclamar el total pendiente de pago o a resolver el contrato, pudiendo recuperar el bien entregado.</w:t>
      </w:r>
    </w:p>
    <w:p w14:paraId="68432D3A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Protección de datos</w:t>
      </w:r>
    </w:p>
    <w:p w14:paraId="742AE900" w14:textId="77777777" w:rsidR="00AB17EF" w:rsidRDefault="00000000">
      <w:r>
        <w:t>Ambas partes se comprometen a cumplir la normativa vigente en materia de protección de datos personales.</w:t>
      </w:r>
    </w:p>
    <w:p w14:paraId="2D39AA86" w14:textId="77777777" w:rsidR="00AB17EF" w:rsidRPr="0019289F" w:rsidRDefault="00000000">
      <w:pPr>
        <w:rPr>
          <w:color w:val="31849B" w:themeColor="accent5" w:themeShade="BF"/>
        </w:rPr>
      </w:pPr>
      <w:r w:rsidRPr="0019289F">
        <w:rPr>
          <w:b/>
          <w:color w:val="31849B" w:themeColor="accent5" w:themeShade="BF"/>
          <w:sz w:val="24"/>
        </w:rPr>
        <w:t>Jurisdicción</w:t>
      </w:r>
    </w:p>
    <w:p w14:paraId="184FA462" w14:textId="77777777" w:rsidR="00AB17EF" w:rsidRDefault="00000000">
      <w:r>
        <w:t>Para cualquier controversia derivada de este contrato, ambas partes se someten a los Juzgados y Tribunales de Madrid.</w:t>
      </w:r>
    </w:p>
    <w:p w14:paraId="426204F0" w14:textId="201DED56" w:rsidR="00AB17EF" w:rsidRDefault="00000000">
      <w:r>
        <w:br/>
        <w:t xml:space="preserve">En prueba de conformidad, las partes firman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r w:rsidR="002E3208">
        <w:t>a día [</w:t>
      </w:r>
      <w:bookmarkStart w:id="0" w:name="_Hlk208182721"/>
      <w:r w:rsidR="002E3208">
        <w:t>FECHA FORMATO DD-MM-AAAA]</w:t>
      </w:r>
      <w:bookmarkEnd w:id="0"/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B17EF" w14:paraId="22C0A481" w14:textId="77777777">
        <w:tc>
          <w:tcPr>
            <w:tcW w:w="4320" w:type="dxa"/>
          </w:tcPr>
          <w:p w14:paraId="45645403" w14:textId="77777777" w:rsidR="00AB17EF" w:rsidRDefault="00000000">
            <w:pPr>
              <w:jc w:val="center"/>
            </w:pPr>
            <w:r>
              <w:t>EL VENDEDOR: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</w:r>
            <w:r>
              <w:lastRenderedPageBreak/>
              <w:t>Nombre: José Luis Condolo Cuenca</w:t>
            </w:r>
            <w:r>
              <w:br/>
              <w:t>DNI: 12450905Q</w:t>
            </w:r>
          </w:p>
        </w:tc>
        <w:tc>
          <w:tcPr>
            <w:tcW w:w="4320" w:type="dxa"/>
          </w:tcPr>
          <w:p w14:paraId="34F7D55A" w14:textId="4F987709" w:rsidR="00AB17EF" w:rsidRDefault="00000000">
            <w:pPr>
              <w:jc w:val="center"/>
            </w:pPr>
            <w:r>
              <w:lastRenderedPageBreak/>
              <w:t>EL COMPRADOR:</w:t>
            </w:r>
            <w:r>
              <w:br/>
            </w:r>
            <w:r>
              <w:br/>
              <w:t>_____________________________</w:t>
            </w:r>
            <w:r>
              <w:br/>
            </w:r>
            <w:r>
              <w:br/>
            </w:r>
            <w:r>
              <w:lastRenderedPageBreak/>
              <w:t>Nombre:</w:t>
            </w:r>
            <w:r w:rsidR="00DA3A14">
              <w:t xml:space="preserve"> [Nombre del comprador]</w:t>
            </w:r>
            <w:r>
              <w:br/>
              <w:t xml:space="preserve">DNI: </w:t>
            </w:r>
            <w:r w:rsidR="00DA3A14">
              <w:t>[Dni del comprador]</w:t>
            </w:r>
          </w:p>
        </w:tc>
      </w:tr>
    </w:tbl>
    <w:p w14:paraId="5373B54A" w14:textId="77777777" w:rsidR="001E0FB6" w:rsidRDefault="001E0FB6"/>
    <w:sectPr w:rsidR="001E0F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809DD4" w14:textId="77777777" w:rsidR="00E72D09" w:rsidRDefault="00E72D09">
      <w:pPr>
        <w:spacing w:after="0" w:line="240" w:lineRule="auto"/>
      </w:pPr>
      <w:r>
        <w:separator/>
      </w:r>
    </w:p>
  </w:endnote>
  <w:endnote w:type="continuationSeparator" w:id="0">
    <w:p w14:paraId="7E48D5EE" w14:textId="77777777" w:rsidR="00E72D09" w:rsidRDefault="00E7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eslo LG S for Powerline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ñf˝7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FDB08" w14:textId="77777777" w:rsidR="00E72D09" w:rsidRDefault="00E72D09">
      <w:pPr>
        <w:spacing w:after="0" w:line="240" w:lineRule="auto"/>
      </w:pPr>
      <w:r>
        <w:separator/>
      </w:r>
    </w:p>
  </w:footnote>
  <w:footnote w:type="continuationSeparator" w:id="0">
    <w:p w14:paraId="60A0F51F" w14:textId="77777777" w:rsidR="00E72D09" w:rsidRDefault="00E7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C86B8" w14:textId="1A96EF4A" w:rsidR="00AB17EF" w:rsidRDefault="0019289F">
    <w:pPr>
      <w:pStyle w:val="Encabezado"/>
      <w:jc w:val="right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2B66A2FB" wp14:editId="602C43D0">
          <wp:simplePos x="0" y="0"/>
          <wp:positionH relativeFrom="column">
            <wp:posOffset>-982851</wp:posOffset>
          </wp:positionH>
          <wp:positionV relativeFrom="paragraph">
            <wp:posOffset>-307383</wp:posOffset>
          </wp:positionV>
          <wp:extent cx="4122549" cy="656590"/>
          <wp:effectExtent l="0" t="0" r="0" b="3810"/>
          <wp:wrapNone/>
          <wp:docPr id="200718902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89029" name="Imagen 20071890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34582" cy="658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EC8"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3B42667" wp14:editId="39B467DB">
          <wp:simplePos x="0" y="0"/>
          <wp:positionH relativeFrom="column">
            <wp:posOffset>2075018</wp:posOffset>
          </wp:positionH>
          <wp:positionV relativeFrom="paragraph">
            <wp:posOffset>-190146</wp:posOffset>
          </wp:positionV>
          <wp:extent cx="1152041" cy="360013"/>
          <wp:effectExtent l="0" t="0" r="3810" b="0"/>
          <wp:wrapNone/>
          <wp:docPr id="6358629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2569245" name="Imagen 169256924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52041" cy="360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5654293">
    <w:abstractNumId w:val="8"/>
  </w:num>
  <w:num w:numId="2" w16cid:durableId="1629124537">
    <w:abstractNumId w:val="6"/>
  </w:num>
  <w:num w:numId="3" w16cid:durableId="141696408">
    <w:abstractNumId w:val="5"/>
  </w:num>
  <w:num w:numId="4" w16cid:durableId="1659990844">
    <w:abstractNumId w:val="4"/>
  </w:num>
  <w:num w:numId="5" w16cid:durableId="1891452926">
    <w:abstractNumId w:val="7"/>
  </w:num>
  <w:num w:numId="6" w16cid:durableId="1095203800">
    <w:abstractNumId w:val="3"/>
  </w:num>
  <w:num w:numId="7" w16cid:durableId="600994636">
    <w:abstractNumId w:val="2"/>
  </w:num>
  <w:num w:numId="8" w16cid:durableId="1025446640">
    <w:abstractNumId w:val="1"/>
  </w:num>
  <w:num w:numId="9" w16cid:durableId="185873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289F"/>
    <w:rsid w:val="001E0FB6"/>
    <w:rsid w:val="002657DD"/>
    <w:rsid w:val="0029639D"/>
    <w:rsid w:val="002E3208"/>
    <w:rsid w:val="00326F90"/>
    <w:rsid w:val="00433EC8"/>
    <w:rsid w:val="0061005A"/>
    <w:rsid w:val="00AA1D8D"/>
    <w:rsid w:val="00AB17EF"/>
    <w:rsid w:val="00B11C3E"/>
    <w:rsid w:val="00B47730"/>
    <w:rsid w:val="00CA7AB7"/>
    <w:rsid w:val="00CB0664"/>
    <w:rsid w:val="00DA3A14"/>
    <w:rsid w:val="00DF01C6"/>
    <w:rsid w:val="00E72D09"/>
    <w:rsid w:val="00F54C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86869C2"/>
  <w14:defaultImageDpi w14:val="300"/>
  <w15:docId w15:val="{699CCD9B-A034-794E-A326-975F31AD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Nmerodepgina">
    <w:name w:val="page number"/>
    <w:basedOn w:val="Fuentedeprrafopredeter"/>
    <w:uiPriority w:val="99"/>
    <w:semiHidden/>
    <w:unhideWhenUsed/>
    <w:rsid w:val="0061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Mazur</cp:lastModifiedBy>
  <cp:revision>6</cp:revision>
  <dcterms:created xsi:type="dcterms:W3CDTF">2025-08-17T16:34:00Z</dcterms:created>
  <dcterms:modified xsi:type="dcterms:W3CDTF">2025-09-07T22:11:00Z</dcterms:modified>
  <cp:category/>
</cp:coreProperties>
</file>